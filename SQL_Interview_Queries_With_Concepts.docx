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Interview Preparation Queries</w:t>
      </w:r>
    </w:p>
    <w:p>
      <w:r>
        <w:rPr>
          <w:rFonts w:ascii="Courier New" w:hAnsi="Courier New"/>
          <w:sz w:val="21"/>
        </w:rPr>
        <w:t>-- 📄 SQL Interview Preparation Queries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-- 1. Display name of Employees, Department, Country, and department manager for all employees.</w:t>
      </w:r>
    </w:p>
    <w:p>
      <w:r>
        <w:rPr>
          <w:rFonts w:ascii="Courier New" w:hAnsi="Courier New"/>
          <w:sz w:val="21"/>
        </w:rPr>
        <w:t xml:space="preserve">SELECT </w:t>
      </w:r>
    </w:p>
    <w:p>
      <w:r>
        <w:rPr>
          <w:rFonts w:ascii="Courier New" w:hAnsi="Courier New"/>
          <w:sz w:val="21"/>
        </w:rPr>
        <w:t xml:space="preserve">     e.Name AS Employee, </w:t>
      </w:r>
    </w:p>
    <w:p>
      <w:r>
        <w:rPr>
          <w:rFonts w:ascii="Courier New" w:hAnsi="Courier New"/>
          <w:sz w:val="21"/>
        </w:rPr>
        <w:t xml:space="preserve">     d.department, </w:t>
      </w:r>
    </w:p>
    <w:p>
      <w:r>
        <w:rPr>
          <w:rFonts w:ascii="Courier New" w:hAnsi="Courier New"/>
          <w:sz w:val="21"/>
        </w:rPr>
        <w:t xml:space="preserve">     c.country, </w:t>
      </w:r>
    </w:p>
    <w:p>
      <w:r>
        <w:rPr>
          <w:rFonts w:ascii="Courier New" w:hAnsi="Courier New"/>
          <w:sz w:val="21"/>
        </w:rPr>
        <w:t xml:space="preserve">     m.Name AS Manager </w:t>
      </w:r>
    </w:p>
    <w:p>
      <w:r>
        <w:rPr>
          <w:rFonts w:ascii="Courier New" w:hAnsi="Courier New"/>
          <w:sz w:val="21"/>
        </w:rPr>
        <w:t>FROM emi_employee e</w:t>
      </w:r>
    </w:p>
    <w:p>
      <w:r>
        <w:rPr>
          <w:rFonts w:ascii="Courier New" w:hAnsi="Courier New"/>
          <w:sz w:val="21"/>
        </w:rPr>
        <w:t>JOIN emi_Dept d ON e.dept_id = d.dept_id</w:t>
      </w:r>
    </w:p>
    <w:p>
      <w:r>
        <w:rPr>
          <w:rFonts w:ascii="Courier New" w:hAnsi="Courier New"/>
          <w:sz w:val="21"/>
        </w:rPr>
        <w:t>JOIN emi_country c ON d.c_id = c.c_id</w:t>
      </w:r>
    </w:p>
    <w:p>
      <w:r>
        <w:rPr>
          <w:rFonts w:ascii="Courier New" w:hAnsi="Courier New"/>
          <w:sz w:val="21"/>
        </w:rPr>
        <w:t>LEFT JOIN emi_employee m ON e.mngr_id = m.emp_id;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-- 2. Display Manager of the Employee</w:t>
      </w:r>
    </w:p>
    <w:p>
      <w:r>
        <w:rPr>
          <w:rFonts w:ascii="Courier New" w:hAnsi="Courier New"/>
          <w:sz w:val="21"/>
        </w:rPr>
        <w:t xml:space="preserve">SELECT </w:t>
      </w:r>
    </w:p>
    <w:p>
      <w:r>
        <w:rPr>
          <w:rFonts w:ascii="Courier New" w:hAnsi="Courier New"/>
          <w:sz w:val="21"/>
        </w:rPr>
        <w:t xml:space="preserve">     e.Name AS Employee, </w:t>
      </w:r>
    </w:p>
    <w:p>
      <w:r>
        <w:rPr>
          <w:rFonts w:ascii="Courier New" w:hAnsi="Courier New"/>
          <w:sz w:val="21"/>
        </w:rPr>
        <w:t xml:space="preserve">     m.Name AS Manager</w:t>
      </w:r>
    </w:p>
    <w:p>
      <w:r>
        <w:rPr>
          <w:rFonts w:ascii="Courier New" w:hAnsi="Courier New"/>
          <w:sz w:val="21"/>
        </w:rPr>
        <w:t>FROM emi_employee e</w:t>
      </w:r>
    </w:p>
    <w:p>
      <w:r>
        <w:rPr>
          <w:rFonts w:ascii="Courier New" w:hAnsi="Courier New"/>
          <w:sz w:val="21"/>
        </w:rPr>
        <w:t>JOIN emi_employee m ON m.emp_id = e.mngr_id;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-- 3. Total salary paid in each department</w:t>
      </w:r>
    </w:p>
    <w:p>
      <w:r>
        <w:rPr>
          <w:rFonts w:ascii="Courier New" w:hAnsi="Courier New"/>
          <w:sz w:val="21"/>
        </w:rPr>
        <w:t xml:space="preserve">SELECT </w:t>
      </w:r>
    </w:p>
    <w:p>
      <w:r>
        <w:rPr>
          <w:rFonts w:ascii="Courier New" w:hAnsi="Courier New"/>
          <w:sz w:val="21"/>
        </w:rPr>
        <w:t xml:space="preserve">     d.Department, SUM(e.Salary) AS Total_Salary_Paid</w:t>
      </w:r>
    </w:p>
    <w:p>
      <w:r>
        <w:rPr>
          <w:rFonts w:ascii="Courier New" w:hAnsi="Courier New"/>
          <w:sz w:val="21"/>
        </w:rPr>
        <w:t xml:space="preserve">FROM </w:t>
      </w:r>
    </w:p>
    <w:p>
      <w:r>
        <w:rPr>
          <w:rFonts w:ascii="Courier New" w:hAnsi="Courier New"/>
          <w:sz w:val="21"/>
        </w:rPr>
        <w:t xml:space="preserve">     emi_employee e</w:t>
      </w:r>
    </w:p>
    <w:p>
      <w:r>
        <w:rPr>
          <w:rFonts w:ascii="Courier New" w:hAnsi="Courier New"/>
          <w:sz w:val="21"/>
        </w:rPr>
        <w:t xml:space="preserve">RIGHT JOIN </w:t>
      </w:r>
    </w:p>
    <w:p>
      <w:r>
        <w:rPr>
          <w:rFonts w:ascii="Courier New" w:hAnsi="Courier New"/>
          <w:sz w:val="21"/>
        </w:rPr>
        <w:t xml:space="preserve">     emi_dept d ON e.dept_id = d.dept_id</w:t>
      </w:r>
    </w:p>
    <w:p>
      <w:r>
        <w:rPr>
          <w:rFonts w:ascii="Courier New" w:hAnsi="Courier New"/>
          <w:sz w:val="21"/>
        </w:rPr>
        <w:t xml:space="preserve">GROUP BY </w:t>
      </w:r>
    </w:p>
    <w:p>
      <w:r>
        <w:rPr>
          <w:rFonts w:ascii="Courier New" w:hAnsi="Courier New"/>
          <w:sz w:val="21"/>
        </w:rPr>
        <w:t xml:space="preserve">     d.Department</w:t>
      </w:r>
    </w:p>
    <w:p>
      <w:r>
        <w:rPr>
          <w:rFonts w:ascii="Courier New" w:hAnsi="Courier New"/>
          <w:sz w:val="21"/>
        </w:rPr>
        <w:t xml:space="preserve">ORDER BY </w:t>
      </w:r>
    </w:p>
    <w:p>
      <w:r>
        <w:rPr>
          <w:rFonts w:ascii="Courier New" w:hAnsi="Courier New"/>
          <w:sz w:val="21"/>
        </w:rPr>
        <w:t xml:space="preserve">     Total_Salary_Paid;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-- 4. Total number of employees in each department</w:t>
      </w:r>
    </w:p>
    <w:p>
      <w:r>
        <w:rPr>
          <w:rFonts w:ascii="Courier New" w:hAnsi="Courier New"/>
          <w:sz w:val="21"/>
        </w:rPr>
        <w:t xml:space="preserve">SELECT </w:t>
      </w:r>
    </w:p>
    <w:p>
      <w:r>
        <w:rPr>
          <w:rFonts w:ascii="Courier New" w:hAnsi="Courier New"/>
          <w:sz w:val="21"/>
        </w:rPr>
        <w:t xml:space="preserve">     d.Department, COUNT(e.emp_id) AS No_of_Employees</w:t>
      </w:r>
    </w:p>
    <w:p>
      <w:r>
        <w:rPr>
          <w:rFonts w:ascii="Courier New" w:hAnsi="Courier New"/>
          <w:sz w:val="21"/>
        </w:rPr>
        <w:t xml:space="preserve">FROM </w:t>
      </w:r>
    </w:p>
    <w:p>
      <w:r>
        <w:rPr>
          <w:rFonts w:ascii="Courier New" w:hAnsi="Courier New"/>
          <w:sz w:val="21"/>
        </w:rPr>
        <w:t xml:space="preserve">     emi_employee e</w:t>
      </w:r>
    </w:p>
    <w:p>
      <w:r>
        <w:rPr>
          <w:rFonts w:ascii="Courier New" w:hAnsi="Courier New"/>
          <w:sz w:val="21"/>
        </w:rPr>
        <w:t xml:space="preserve">RIGHT JOIN </w:t>
      </w:r>
    </w:p>
    <w:p>
      <w:r>
        <w:rPr>
          <w:rFonts w:ascii="Courier New" w:hAnsi="Courier New"/>
          <w:sz w:val="21"/>
        </w:rPr>
        <w:t xml:space="preserve">     emi_dept d ON e.dept_id = d.dept_id</w:t>
      </w:r>
    </w:p>
    <w:p>
      <w:r>
        <w:rPr>
          <w:rFonts w:ascii="Courier New" w:hAnsi="Courier New"/>
          <w:sz w:val="21"/>
        </w:rPr>
        <w:t xml:space="preserve">GROUP BY </w:t>
      </w:r>
    </w:p>
    <w:p>
      <w:r>
        <w:rPr>
          <w:rFonts w:ascii="Courier New" w:hAnsi="Courier New"/>
          <w:sz w:val="21"/>
        </w:rPr>
        <w:t xml:space="preserve">     d.Department</w:t>
      </w:r>
    </w:p>
    <w:p>
      <w:r>
        <w:rPr>
          <w:rFonts w:ascii="Courier New" w:hAnsi="Courier New"/>
          <w:sz w:val="21"/>
        </w:rPr>
        <w:t xml:space="preserve">ORDER BY </w:t>
      </w:r>
    </w:p>
    <w:p>
      <w:r>
        <w:rPr>
          <w:rFonts w:ascii="Courier New" w:hAnsi="Courier New"/>
          <w:sz w:val="21"/>
        </w:rPr>
        <w:t xml:space="preserve">     No_of_Employees;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-- 5. Average salary per department</w:t>
      </w:r>
    </w:p>
    <w:p>
      <w:r>
        <w:rPr>
          <w:rFonts w:ascii="Courier New" w:hAnsi="Courier New"/>
          <w:sz w:val="21"/>
        </w:rPr>
        <w:t xml:space="preserve">SELECT </w:t>
      </w:r>
    </w:p>
    <w:p>
      <w:r>
        <w:rPr>
          <w:rFonts w:ascii="Courier New" w:hAnsi="Courier New"/>
          <w:sz w:val="21"/>
        </w:rPr>
        <w:t xml:space="preserve">     d.Department, AVG(e.Salary) AS Avg_Salary</w:t>
      </w:r>
    </w:p>
    <w:p>
      <w:r>
        <w:rPr>
          <w:rFonts w:ascii="Courier New" w:hAnsi="Courier New"/>
          <w:sz w:val="21"/>
        </w:rPr>
        <w:t xml:space="preserve">FROM </w:t>
      </w:r>
    </w:p>
    <w:p>
      <w:r>
        <w:rPr>
          <w:rFonts w:ascii="Courier New" w:hAnsi="Courier New"/>
          <w:sz w:val="21"/>
        </w:rPr>
        <w:t xml:space="preserve">     emi_employee e</w:t>
      </w:r>
    </w:p>
    <w:p>
      <w:r>
        <w:rPr>
          <w:rFonts w:ascii="Courier New" w:hAnsi="Courier New"/>
          <w:sz w:val="21"/>
        </w:rPr>
        <w:t xml:space="preserve">RIGHT JOIN </w:t>
      </w:r>
    </w:p>
    <w:p>
      <w:r>
        <w:rPr>
          <w:rFonts w:ascii="Courier New" w:hAnsi="Courier New"/>
          <w:sz w:val="21"/>
        </w:rPr>
        <w:t xml:space="preserve">     emi_dept d ON e.dept_id = d.dept_id</w:t>
      </w:r>
    </w:p>
    <w:p>
      <w:r>
        <w:rPr>
          <w:rFonts w:ascii="Courier New" w:hAnsi="Courier New"/>
          <w:sz w:val="21"/>
        </w:rPr>
        <w:t xml:space="preserve">GROUP BY </w:t>
      </w:r>
    </w:p>
    <w:p>
      <w:r>
        <w:rPr>
          <w:rFonts w:ascii="Courier New" w:hAnsi="Courier New"/>
          <w:sz w:val="21"/>
        </w:rPr>
        <w:t xml:space="preserve">     d.Department;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-- 6. Min and Max salary per department with more than 2 employees</w:t>
      </w:r>
    </w:p>
    <w:p>
      <w:r>
        <w:rPr>
          <w:rFonts w:ascii="Courier New" w:hAnsi="Courier New"/>
          <w:sz w:val="21"/>
        </w:rPr>
        <w:t xml:space="preserve">SELECT </w:t>
      </w:r>
    </w:p>
    <w:p>
      <w:r>
        <w:rPr>
          <w:rFonts w:ascii="Courier New" w:hAnsi="Courier New"/>
          <w:sz w:val="21"/>
        </w:rPr>
        <w:t xml:space="preserve">     d.department, MIN(e.Salary) AS Min_Salary, MAX(e.Salary) AS Max_Salary</w:t>
      </w:r>
    </w:p>
    <w:p>
      <w:r>
        <w:rPr>
          <w:rFonts w:ascii="Courier New" w:hAnsi="Courier New"/>
          <w:sz w:val="21"/>
        </w:rPr>
        <w:t xml:space="preserve">FROM </w:t>
      </w:r>
    </w:p>
    <w:p>
      <w:r>
        <w:rPr>
          <w:rFonts w:ascii="Courier New" w:hAnsi="Courier New"/>
          <w:sz w:val="21"/>
        </w:rPr>
        <w:t xml:space="preserve">     emi_employee e</w:t>
      </w:r>
    </w:p>
    <w:p>
      <w:r>
        <w:rPr>
          <w:rFonts w:ascii="Courier New" w:hAnsi="Courier New"/>
          <w:sz w:val="21"/>
        </w:rPr>
        <w:t xml:space="preserve">JOIN </w:t>
      </w:r>
    </w:p>
    <w:p>
      <w:r>
        <w:rPr>
          <w:rFonts w:ascii="Courier New" w:hAnsi="Courier New"/>
          <w:sz w:val="21"/>
        </w:rPr>
        <w:t xml:space="preserve">     emi_dept d ON e.dept_id = d.dept_id</w:t>
      </w:r>
    </w:p>
    <w:p>
      <w:r>
        <w:rPr>
          <w:rFonts w:ascii="Courier New" w:hAnsi="Courier New"/>
          <w:sz w:val="21"/>
        </w:rPr>
        <w:t xml:space="preserve">GROUP BY </w:t>
      </w:r>
    </w:p>
    <w:p>
      <w:r>
        <w:rPr>
          <w:rFonts w:ascii="Courier New" w:hAnsi="Courier New"/>
          <w:sz w:val="21"/>
        </w:rPr>
        <w:t xml:space="preserve">     d.Department</w:t>
      </w:r>
    </w:p>
    <w:p>
      <w:r>
        <w:rPr>
          <w:rFonts w:ascii="Courier New" w:hAnsi="Courier New"/>
          <w:sz w:val="21"/>
        </w:rPr>
        <w:t xml:space="preserve">HAVING </w:t>
      </w:r>
    </w:p>
    <w:p>
      <w:r>
        <w:rPr>
          <w:rFonts w:ascii="Courier New" w:hAnsi="Courier New"/>
          <w:sz w:val="21"/>
        </w:rPr>
        <w:t xml:space="preserve">     COUNT(e.emp_id) &gt; 2;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-- 7. Employees who are not managers</w:t>
      </w:r>
    </w:p>
    <w:p>
      <w:r>
        <w:rPr>
          <w:rFonts w:ascii="Courier New" w:hAnsi="Courier New"/>
          <w:sz w:val="21"/>
        </w:rPr>
        <w:t xml:space="preserve">SELECT emp_id </w:t>
      </w:r>
    </w:p>
    <w:p>
      <w:r>
        <w:rPr>
          <w:rFonts w:ascii="Courier New" w:hAnsi="Courier New"/>
          <w:sz w:val="21"/>
        </w:rPr>
        <w:t xml:space="preserve">FROM emi_employee </w:t>
      </w:r>
    </w:p>
    <w:p>
      <w:r>
        <w:rPr>
          <w:rFonts w:ascii="Courier New" w:hAnsi="Courier New"/>
          <w:sz w:val="21"/>
        </w:rPr>
        <w:t>WHERE emp_id NOT IN (SELECT DISTINCT mngr_id FROM emi_employee WHERE mngr_id IS NOT NULL);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-- 8. Departments where average salary &gt; 20000</w:t>
      </w:r>
    </w:p>
    <w:p>
      <w:r>
        <w:rPr>
          <w:rFonts w:ascii="Courier New" w:hAnsi="Courier New"/>
          <w:sz w:val="21"/>
        </w:rPr>
        <w:t xml:space="preserve">SELECT </w:t>
      </w:r>
    </w:p>
    <w:p>
      <w:r>
        <w:rPr>
          <w:rFonts w:ascii="Courier New" w:hAnsi="Courier New"/>
          <w:sz w:val="21"/>
        </w:rPr>
        <w:t xml:space="preserve">     d.department, AVG(e.salary) AS Avg_Salary</w:t>
      </w:r>
    </w:p>
    <w:p>
      <w:r>
        <w:rPr>
          <w:rFonts w:ascii="Courier New" w:hAnsi="Courier New"/>
          <w:sz w:val="21"/>
        </w:rPr>
        <w:t xml:space="preserve">FROM </w:t>
      </w:r>
    </w:p>
    <w:p>
      <w:r>
        <w:rPr>
          <w:rFonts w:ascii="Courier New" w:hAnsi="Courier New"/>
          <w:sz w:val="21"/>
        </w:rPr>
        <w:t xml:space="preserve">     emi_dept d</w:t>
      </w:r>
    </w:p>
    <w:p>
      <w:r>
        <w:rPr>
          <w:rFonts w:ascii="Courier New" w:hAnsi="Courier New"/>
          <w:sz w:val="21"/>
        </w:rPr>
        <w:t xml:space="preserve">JOIN </w:t>
      </w:r>
    </w:p>
    <w:p>
      <w:r>
        <w:rPr>
          <w:rFonts w:ascii="Courier New" w:hAnsi="Courier New"/>
          <w:sz w:val="21"/>
        </w:rPr>
        <w:t xml:space="preserve">     emi_employee e ON d.dept_id = e.dept_id</w:t>
      </w:r>
    </w:p>
    <w:p>
      <w:r>
        <w:rPr>
          <w:rFonts w:ascii="Courier New" w:hAnsi="Courier New"/>
          <w:sz w:val="21"/>
        </w:rPr>
        <w:t xml:space="preserve">GROUP BY </w:t>
      </w:r>
    </w:p>
    <w:p>
      <w:r>
        <w:rPr>
          <w:rFonts w:ascii="Courier New" w:hAnsi="Courier New"/>
          <w:sz w:val="21"/>
        </w:rPr>
        <w:t xml:space="preserve">     d.department</w:t>
      </w:r>
    </w:p>
    <w:p>
      <w:r>
        <w:rPr>
          <w:rFonts w:ascii="Courier New" w:hAnsi="Courier New"/>
          <w:sz w:val="21"/>
        </w:rPr>
        <w:t xml:space="preserve">HAVING </w:t>
      </w:r>
    </w:p>
    <w:p>
      <w:r>
        <w:rPr>
          <w:rFonts w:ascii="Courier New" w:hAnsi="Courier New"/>
          <w:sz w:val="21"/>
        </w:rPr>
        <w:t xml:space="preserve">     AVG(e.salary) &gt; 20000</w:t>
      </w:r>
    </w:p>
    <w:p>
      <w:r>
        <w:rPr>
          <w:rFonts w:ascii="Courier New" w:hAnsi="Courier New"/>
          <w:sz w:val="21"/>
        </w:rPr>
        <w:t xml:space="preserve">ORDER BY </w:t>
      </w:r>
    </w:p>
    <w:p>
      <w:r>
        <w:rPr>
          <w:rFonts w:ascii="Courier New" w:hAnsi="Courier New"/>
          <w:sz w:val="21"/>
        </w:rPr>
        <w:t xml:space="preserve">     AVG(e.salary);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-- 9. Departments with more than 1 employee earning &gt; 25000</w:t>
      </w:r>
    </w:p>
    <w:p>
      <w:r>
        <w:rPr>
          <w:rFonts w:ascii="Courier New" w:hAnsi="Courier New"/>
          <w:sz w:val="21"/>
        </w:rPr>
        <w:t>SELECT d.department</w:t>
      </w:r>
    </w:p>
    <w:p>
      <w:r>
        <w:rPr>
          <w:rFonts w:ascii="Courier New" w:hAnsi="Courier New"/>
          <w:sz w:val="21"/>
        </w:rPr>
        <w:t>FROM emi_dept d</w:t>
      </w:r>
    </w:p>
    <w:p>
      <w:r>
        <w:rPr>
          <w:rFonts w:ascii="Courier New" w:hAnsi="Courier New"/>
          <w:sz w:val="21"/>
        </w:rPr>
        <w:t>JOIN emi_employee e ON e.dept_id = d.dept_id</w:t>
      </w:r>
    </w:p>
    <w:p>
      <w:r>
        <w:rPr>
          <w:rFonts w:ascii="Courier New" w:hAnsi="Courier New"/>
          <w:sz w:val="21"/>
        </w:rPr>
        <w:t>WHERE e.salary &gt; 25000</w:t>
      </w:r>
    </w:p>
    <w:p>
      <w:r>
        <w:rPr>
          <w:rFonts w:ascii="Courier New" w:hAnsi="Courier New"/>
          <w:sz w:val="21"/>
        </w:rPr>
        <w:t>GROUP BY d.department</w:t>
      </w:r>
    </w:p>
    <w:p>
      <w:r>
        <w:rPr>
          <w:rFonts w:ascii="Courier New" w:hAnsi="Courier New"/>
          <w:sz w:val="21"/>
        </w:rPr>
        <w:t>HAVING COUNT(e.emp_id) &gt; 1;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-- 10. Managers managing more than 2 employees</w:t>
      </w:r>
    </w:p>
    <w:p>
      <w:r>
        <w:rPr>
          <w:rFonts w:ascii="Courier New" w:hAnsi="Courier New"/>
          <w:sz w:val="21"/>
        </w:rPr>
        <w:t>SELECT mngr_id AS ManagerId</w:t>
      </w:r>
    </w:p>
    <w:p>
      <w:r>
        <w:rPr>
          <w:rFonts w:ascii="Courier New" w:hAnsi="Courier New"/>
          <w:sz w:val="21"/>
        </w:rPr>
        <w:t>FROM emi_employee</w:t>
      </w:r>
    </w:p>
    <w:p>
      <w:r>
        <w:rPr>
          <w:rFonts w:ascii="Courier New" w:hAnsi="Courier New"/>
          <w:sz w:val="21"/>
        </w:rPr>
        <w:t>GROUP BY mngr_id</w:t>
      </w:r>
    </w:p>
    <w:p>
      <w:r>
        <w:rPr>
          <w:rFonts w:ascii="Courier New" w:hAnsi="Courier New"/>
          <w:sz w:val="21"/>
        </w:rPr>
        <w:t>HAVING COUNT(emp_id) &gt; 2</w:t>
      </w:r>
    </w:p>
    <w:p>
      <w:r>
        <w:rPr>
          <w:rFonts w:ascii="Courier New" w:hAnsi="Courier New"/>
          <w:sz w:val="21"/>
        </w:rPr>
        <w:t>ORDER BY ManagerId;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-- 11. Department Managers of employees who are not managers</w:t>
      </w:r>
    </w:p>
    <w:p>
      <w:r>
        <w:rPr>
          <w:rFonts w:ascii="Courier New" w:hAnsi="Courier New"/>
          <w:sz w:val="21"/>
        </w:rPr>
        <w:t>SELECT DISTINCT dm.department_manager</w:t>
      </w:r>
    </w:p>
    <w:p>
      <w:r>
        <w:rPr>
          <w:rFonts w:ascii="Courier New" w:hAnsi="Courier New"/>
          <w:sz w:val="21"/>
        </w:rPr>
        <w:t>FROM emi_employee e</w:t>
      </w:r>
    </w:p>
    <w:p>
      <w:r>
        <w:rPr>
          <w:rFonts w:ascii="Courier New" w:hAnsi="Courier New"/>
          <w:sz w:val="21"/>
        </w:rPr>
        <w:t>JOIN emi_dept d ON e.dept_id = d.dept_id</w:t>
      </w:r>
    </w:p>
    <w:p>
      <w:r>
        <w:rPr>
          <w:rFonts w:ascii="Courier New" w:hAnsi="Courier New"/>
          <w:sz w:val="21"/>
        </w:rPr>
        <w:t>JOIN emi_dept_mngr dm ON d.dept_id = dm.dept_id</w:t>
      </w:r>
    </w:p>
    <w:p>
      <w:r>
        <w:rPr>
          <w:rFonts w:ascii="Courier New" w:hAnsi="Courier New"/>
          <w:sz w:val="21"/>
        </w:rPr>
        <w:t>WHERE e.emp_id NOT IN (</w:t>
      </w:r>
    </w:p>
    <w:p>
      <w:r>
        <w:rPr>
          <w:rFonts w:ascii="Courier New" w:hAnsi="Courier New"/>
          <w:sz w:val="21"/>
        </w:rPr>
        <w:t xml:space="preserve">    SELECT DISTINCT mngr_id FROM emi_employee WHERE mngr_id IS NOT NULL</w:t>
      </w:r>
    </w:p>
    <w:p>
      <w:r>
        <w:rPr>
          <w:rFonts w:ascii="Courier New" w:hAnsi="Courier New"/>
          <w:sz w:val="21"/>
        </w:rPr>
        <w:t>);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-- 12. Number of employees and average salary for each country</w:t>
      </w:r>
    </w:p>
    <w:p>
      <w:r>
        <w:rPr>
          <w:rFonts w:ascii="Courier New" w:hAnsi="Courier New"/>
          <w:sz w:val="21"/>
        </w:rPr>
        <w:t xml:space="preserve">SELECT </w:t>
      </w:r>
    </w:p>
    <w:p>
      <w:r>
        <w:rPr>
          <w:rFonts w:ascii="Courier New" w:hAnsi="Courier New"/>
          <w:sz w:val="21"/>
        </w:rPr>
        <w:t xml:space="preserve">    c.country, COUNT(e.emp_id) AS Num_Employees, AVG(e.salary) AS Avg_Salary</w:t>
      </w:r>
    </w:p>
    <w:p>
      <w:r>
        <w:rPr>
          <w:rFonts w:ascii="Courier New" w:hAnsi="Courier New"/>
          <w:sz w:val="21"/>
        </w:rPr>
        <w:t>FROM emi_employee e</w:t>
      </w:r>
    </w:p>
    <w:p>
      <w:r>
        <w:rPr>
          <w:rFonts w:ascii="Courier New" w:hAnsi="Courier New"/>
          <w:sz w:val="21"/>
        </w:rPr>
        <w:t>JOIN emi_dept d ON e.dept_id = d.dept_id</w:t>
      </w:r>
    </w:p>
    <w:p>
      <w:r>
        <w:rPr>
          <w:rFonts w:ascii="Courier New" w:hAnsi="Courier New"/>
          <w:sz w:val="21"/>
        </w:rPr>
        <w:t>JOIN emi_country c ON d.c_id = c.c_id</w:t>
      </w:r>
    </w:p>
    <w:p>
      <w:r>
        <w:rPr>
          <w:rFonts w:ascii="Courier New" w:hAnsi="Courier New"/>
          <w:sz w:val="21"/>
        </w:rPr>
        <w:t>GROUP BY c.country;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-- 13. Salary analytics using RANK functions (Window Function Example)</w:t>
      </w:r>
    </w:p>
    <w:p>
      <w:r>
        <w:rPr>
          <w:rFonts w:ascii="Courier New" w:hAnsi="Courier New"/>
          <w:sz w:val="21"/>
        </w:rPr>
        <w:t xml:space="preserve">SELECT </w:t>
      </w:r>
    </w:p>
    <w:p>
      <w:r>
        <w:rPr>
          <w:rFonts w:ascii="Courier New" w:hAnsi="Courier New"/>
          <w:sz w:val="21"/>
        </w:rPr>
        <w:t xml:space="preserve">    name, </w:t>
      </w:r>
    </w:p>
    <w:p>
      <w:r>
        <w:rPr>
          <w:rFonts w:ascii="Courier New" w:hAnsi="Courier New"/>
          <w:sz w:val="21"/>
        </w:rPr>
        <w:t xml:space="preserve">    salary,</w:t>
      </w:r>
    </w:p>
    <w:p>
      <w:r>
        <w:rPr>
          <w:rFonts w:ascii="Courier New" w:hAnsi="Courier New"/>
          <w:sz w:val="21"/>
        </w:rPr>
        <w:t xml:space="preserve">    ROW_NUMBER() OVER (ORDER BY salary DESC) AS RowNum,</w:t>
      </w:r>
    </w:p>
    <w:p>
      <w:r>
        <w:rPr>
          <w:rFonts w:ascii="Courier New" w:hAnsi="Courier New"/>
          <w:sz w:val="21"/>
        </w:rPr>
        <w:t xml:space="preserve">    RANK() OVER (ORDER BY salary DESC) AS RankNum,</w:t>
      </w:r>
    </w:p>
    <w:p>
      <w:r>
        <w:rPr>
          <w:rFonts w:ascii="Courier New" w:hAnsi="Courier New"/>
          <w:sz w:val="21"/>
        </w:rPr>
        <w:t xml:space="preserve">    DENSE_RANK() OVER (ORDER BY salary DESC) AS DenseRankNum</w:t>
      </w:r>
    </w:p>
    <w:p>
      <w:r>
        <w:rPr>
          <w:rFonts w:ascii="Courier New" w:hAnsi="Courier New"/>
          <w:sz w:val="21"/>
        </w:rPr>
        <w:t>FROM emi_employee;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-- 14. Second highest salary</w:t>
      </w:r>
    </w:p>
    <w:p>
      <w:r>
        <w:rPr>
          <w:rFonts w:ascii="Courier New" w:hAnsi="Courier New"/>
          <w:sz w:val="21"/>
        </w:rPr>
        <w:t>SELECT MAX(salary) AS second_highest</w:t>
      </w:r>
    </w:p>
    <w:p>
      <w:r>
        <w:rPr>
          <w:rFonts w:ascii="Courier New" w:hAnsi="Courier New"/>
          <w:sz w:val="21"/>
        </w:rPr>
        <w:t>FROM emi_employee</w:t>
      </w:r>
    </w:p>
    <w:p>
      <w:r>
        <w:rPr>
          <w:rFonts w:ascii="Courier New" w:hAnsi="Courier New"/>
          <w:sz w:val="21"/>
        </w:rPr>
        <w:t>WHERE salary &lt; (</w:t>
      </w:r>
    </w:p>
    <w:p>
      <w:r>
        <w:rPr>
          <w:rFonts w:ascii="Courier New" w:hAnsi="Courier New"/>
          <w:sz w:val="21"/>
        </w:rPr>
        <w:t xml:space="preserve">    SELECT MAX(salary) FROM emi_employee</w:t>
      </w:r>
    </w:p>
    <w:p>
      <w:r>
        <w:rPr>
          <w:rFonts w:ascii="Courier New" w:hAnsi="Courier New"/>
          <w:sz w:val="21"/>
        </w:rPr>
        <w:t>);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-- 15. Top 3 highest salaries</w:t>
      </w:r>
    </w:p>
    <w:p>
      <w:r>
        <w:rPr>
          <w:rFonts w:ascii="Courier New" w:hAnsi="Courier New"/>
          <w:sz w:val="21"/>
        </w:rPr>
        <w:t>SELECT * FROM (</w:t>
      </w:r>
    </w:p>
    <w:p>
      <w:r>
        <w:rPr>
          <w:rFonts w:ascii="Courier New" w:hAnsi="Courier New"/>
          <w:sz w:val="21"/>
        </w:rPr>
        <w:t xml:space="preserve">    SELECT name, salary, RANK() OVER (ORDER BY salary DESC) AS rnk</w:t>
      </w:r>
    </w:p>
    <w:p>
      <w:r>
        <w:rPr>
          <w:rFonts w:ascii="Courier New" w:hAnsi="Courier New"/>
          <w:sz w:val="21"/>
        </w:rPr>
        <w:t xml:space="preserve">    FROM emi_employee</w:t>
      </w:r>
    </w:p>
    <w:p>
      <w:r>
        <w:rPr>
          <w:rFonts w:ascii="Courier New" w:hAnsi="Courier New"/>
          <w:sz w:val="21"/>
        </w:rPr>
        <w:t>) WHERE rnk &lt;= 3;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-- 16. Update salary of Technical department by 25%</w:t>
      </w:r>
    </w:p>
    <w:p>
      <w:r>
        <w:rPr>
          <w:rFonts w:ascii="Courier New" w:hAnsi="Courier New"/>
          <w:sz w:val="21"/>
        </w:rPr>
        <w:t>UPDATE emi_employee</w:t>
      </w:r>
    </w:p>
    <w:p>
      <w:r>
        <w:rPr>
          <w:rFonts w:ascii="Courier New" w:hAnsi="Courier New"/>
          <w:sz w:val="21"/>
        </w:rPr>
        <w:t>SET salary = salary * 1.25</w:t>
      </w:r>
    </w:p>
    <w:p>
      <w:r>
        <w:rPr>
          <w:rFonts w:ascii="Courier New" w:hAnsi="Courier New"/>
          <w:sz w:val="21"/>
        </w:rPr>
        <w:t>WHERE dept_id IN (</w:t>
      </w:r>
    </w:p>
    <w:p>
      <w:r>
        <w:rPr>
          <w:rFonts w:ascii="Courier New" w:hAnsi="Courier New"/>
          <w:sz w:val="21"/>
        </w:rPr>
        <w:t xml:space="preserve">    SELECT dept_id FROM emi_dept WHERE department = 'Technical'</w:t>
      </w:r>
    </w:p>
    <w:p>
      <w:r>
        <w:rPr>
          <w:rFonts w:ascii="Courier New" w:hAnsi="Courier New"/>
          <w:sz w:val="21"/>
        </w:rPr>
        <w:t>);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-- 17. Employees with same salary as someone in 'd1' department</w:t>
      </w:r>
    </w:p>
    <w:p>
      <w:r>
        <w:rPr>
          <w:rFonts w:ascii="Courier New" w:hAnsi="Courier New"/>
          <w:sz w:val="21"/>
        </w:rPr>
        <w:t>SELECT name, salary</w:t>
      </w:r>
    </w:p>
    <w:p>
      <w:r>
        <w:rPr>
          <w:rFonts w:ascii="Courier New" w:hAnsi="Courier New"/>
          <w:sz w:val="21"/>
        </w:rPr>
        <w:t>FROM emi_employee</w:t>
      </w:r>
    </w:p>
    <w:p>
      <w:r>
        <w:rPr>
          <w:rFonts w:ascii="Courier New" w:hAnsi="Courier New"/>
          <w:sz w:val="21"/>
        </w:rPr>
        <w:t>WHERE salary IN (</w:t>
      </w:r>
    </w:p>
    <w:p>
      <w:r>
        <w:rPr>
          <w:rFonts w:ascii="Courier New" w:hAnsi="Courier New"/>
          <w:sz w:val="21"/>
        </w:rPr>
        <w:t xml:space="preserve">    SELECT salary FROM emi_employee WHERE dept_id = 'd1'</w:t>
      </w:r>
    </w:p>
    <w:p>
      <w:r>
        <w:rPr>
          <w:rFonts w:ascii="Courier New" w:hAnsi="Courier New"/>
          <w:sz w:val="21"/>
        </w:rPr>
        <w:t>);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-- 18. DUAL queries</w:t>
      </w:r>
    </w:p>
    <w:p>
      <w:r>
        <w:rPr>
          <w:rFonts w:ascii="Courier New" w:hAnsi="Courier New"/>
          <w:sz w:val="21"/>
        </w:rPr>
        <w:t>SELECT CEIL(12.90) AS Ceil_Value FROM DUAL;</w:t>
      </w:r>
    </w:p>
    <w:p>
      <w:r>
        <w:rPr>
          <w:rFonts w:ascii="Courier New" w:hAnsi="Courier New"/>
          <w:sz w:val="21"/>
        </w:rPr>
        <w:t>-- Oracle doesn’t have RAND(), use DBMS_RANDOM.VALUE</w:t>
      </w:r>
    </w:p>
    <w:p>
      <w:r>
        <w:rPr>
          <w:rFonts w:ascii="Courier New" w:hAnsi="Courier New"/>
          <w:sz w:val="21"/>
        </w:rPr>
        <w:t>SELECT DBMS_RANDOM.VALUE AS Random_Value FROM DUAL;</w:t>
      </w:r>
    </w:p>
    <w:p>
      <w:r>
        <w:br w:type="page"/>
      </w:r>
    </w:p>
    <w:p>
      <w:pPr>
        <w:pStyle w:val="Heading1"/>
      </w:pPr>
      <w:r>
        <w:t>💡 Concepts</w:t>
      </w:r>
    </w:p>
    <w:p>
      <w:pPr>
        <w:pStyle w:val="Heading2"/>
      </w:pPr>
      <w:r>
        <w:t>Window Functions</w:t>
      </w:r>
    </w:p>
    <w:p>
      <w:r>
        <w:br/>
        <w:t>Window functions perform a calculation across a set of table rows that are somehow related to the current row.</w:t>
        <w:br/>
        <w:br/>
        <w:t>Examples:</w:t>
        <w:br/>
        <w:t>- ROW_NUMBER()</w:t>
        <w:br/>
        <w:t>- RANK()</w:t>
        <w:br/>
        <w:t>- DENSE_RANK()</w:t>
        <w:br/>
        <w:t>- NTILE()</w:t>
        <w:br/>
        <w:t>- LAG() / LEAD()</w:t>
        <w:br/>
        <w:br/>
        <w:t>Syntax:</w:t>
        <w:br/>
        <w:t>SELECT column, ROW_NUMBER() OVER (PARTITION BY dept_id ORDER BY salary DESC) AS RowNum</w:t>
        <w:br/>
        <w:t>FROM employees;</w:t>
        <w:br/>
      </w:r>
    </w:p>
    <w:p>
      <w:pPr>
        <w:pStyle w:val="Heading2"/>
      </w:pPr>
      <w:r>
        <w:t>CTE (Common Table Expressions)</w:t>
      </w:r>
    </w:p>
    <w:p>
      <w:r>
        <w:br/>
        <w:t>CTE provides a way to write auxiliary statements for use in a larger query.</w:t>
        <w:br/>
        <w:br/>
        <w:t>Syntax:</w:t>
        <w:br/>
        <w:t>WITH DepartmentSalary AS (</w:t>
        <w:br/>
        <w:t xml:space="preserve">    SELECT dept_id, AVG(salary) AS avg_salary</w:t>
        <w:br/>
        <w:t xml:space="preserve">    FROM employees</w:t>
        <w:br/>
        <w:t xml:space="preserve">    GROUP BY dept_id</w:t>
        <w:br/>
        <w:t>)</w:t>
        <w:br/>
        <w:t>SELECT * FROM DepartmentSalary WHERE avg_salary &gt; 20000;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